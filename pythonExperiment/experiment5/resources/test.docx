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274" w:rsidRPr="00103274" w:rsidRDefault="00103274" w:rsidP="00103274">
      <w:pPr>
        <w:rPr>
          <w:lang w:eastAsia="zh-CN"/>
        </w:rPr>
      </w:pPr>
      <w:r w:rsidRPr="00103274">
        <w:rPr>
          <w:b/>
          <w:bCs/>
          <w:lang w:eastAsia="zh-CN"/>
        </w:rPr>
        <w:t>Document</w:t>
      </w:r>
      <w:r w:rsidRPr="00103274">
        <w:rPr>
          <w:rFonts w:hint="eastAsia"/>
          <w:b/>
          <w:bCs/>
          <w:lang w:eastAsia="zh-CN"/>
        </w:rPr>
        <w:t>对象的</w:t>
      </w:r>
      <w:r w:rsidRPr="00103274">
        <w:rPr>
          <w:b/>
          <w:bCs/>
          <w:lang w:eastAsia="zh-CN"/>
        </w:rPr>
        <w:t>tables</w:t>
      </w:r>
      <w:r w:rsidRPr="00103274">
        <w:rPr>
          <w:rFonts w:hint="eastAsia"/>
          <w:b/>
          <w:bCs/>
          <w:lang w:eastAsia="zh-CN"/>
        </w:rPr>
        <w:t>属性是一个包含文档所有</w:t>
      </w:r>
      <w:r w:rsidRPr="00103274">
        <w:rPr>
          <w:b/>
          <w:bCs/>
          <w:lang w:eastAsia="zh-CN"/>
        </w:rPr>
        <w:t>Table</w:t>
      </w:r>
      <w:r w:rsidRPr="00103274">
        <w:rPr>
          <w:rFonts w:hint="eastAsia"/>
          <w:b/>
          <w:bCs/>
          <w:lang w:eastAsia="zh-CN"/>
        </w:rPr>
        <w:t>对象的列表对象，一个</w:t>
      </w:r>
      <w:r w:rsidRPr="00103274">
        <w:rPr>
          <w:b/>
          <w:bCs/>
          <w:lang w:eastAsia="zh-CN"/>
        </w:rPr>
        <w:t>Table</w:t>
      </w:r>
      <w:r w:rsidRPr="00103274">
        <w:rPr>
          <w:rFonts w:hint="eastAsia"/>
          <w:b/>
          <w:bCs/>
          <w:lang w:eastAsia="zh-CN"/>
        </w:rPr>
        <w:t>对象代表文档的一个表格。</w:t>
      </w:r>
    </w:p>
    <w:p w:rsidR="00103274" w:rsidRPr="00103274" w:rsidRDefault="00103274" w:rsidP="00103274">
      <w:pPr>
        <w:rPr>
          <w:lang w:eastAsia="zh-CN"/>
        </w:rPr>
      </w:pPr>
      <w:bookmarkStart w:id="0" w:name="_GoBack"/>
      <w:bookmarkEnd w:id="0"/>
      <w:r w:rsidRPr="00103274">
        <w:rPr>
          <w:b/>
          <w:bCs/>
          <w:lang w:eastAsia="zh-CN"/>
        </w:rPr>
        <w:t>Table</w:t>
      </w:r>
      <w:r w:rsidRPr="00103274">
        <w:rPr>
          <w:rFonts w:hint="eastAsia"/>
          <w:b/>
          <w:bCs/>
          <w:lang w:eastAsia="zh-CN"/>
        </w:rPr>
        <w:t>对象的</w:t>
      </w:r>
      <w:r w:rsidRPr="00103274">
        <w:rPr>
          <w:b/>
          <w:bCs/>
          <w:lang w:eastAsia="zh-CN"/>
        </w:rPr>
        <w:t>_cells</w:t>
      </w:r>
      <w:r w:rsidRPr="00103274">
        <w:rPr>
          <w:rFonts w:hint="eastAsia"/>
          <w:b/>
          <w:bCs/>
          <w:lang w:eastAsia="zh-CN"/>
        </w:rPr>
        <w:t>属性是一个包含表格所有单元格对象的列表。对表格的</w:t>
      </w:r>
      <w:r w:rsidRPr="00103274">
        <w:rPr>
          <w:b/>
          <w:bCs/>
          <w:lang w:eastAsia="zh-CN"/>
        </w:rPr>
        <w:t>_cells</w:t>
      </w:r>
      <w:r w:rsidRPr="00103274">
        <w:rPr>
          <w:rFonts w:hint="eastAsia"/>
          <w:b/>
          <w:bCs/>
          <w:lang w:eastAsia="zh-CN"/>
        </w:rPr>
        <w:t>属性进行循环遍历可以操作表格的所有单元格。单元格对象的</w:t>
      </w:r>
      <w:r w:rsidRPr="00103274">
        <w:rPr>
          <w:b/>
          <w:bCs/>
          <w:lang w:eastAsia="zh-CN"/>
        </w:rPr>
        <w:t>text</w:t>
      </w:r>
      <w:r w:rsidRPr="00103274">
        <w:rPr>
          <w:rFonts w:hint="eastAsia"/>
          <w:b/>
          <w:bCs/>
          <w:lang w:eastAsia="zh-CN"/>
        </w:rPr>
        <w:t>属性代表该单元格的文字。</w:t>
      </w:r>
    </w:p>
    <w:p w:rsidR="00921522" w:rsidRDefault="00921522"/>
    <w:sectPr w:rsidR="009215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CDB" w:rsidRDefault="00A85CDB" w:rsidP="00103274">
      <w:pPr>
        <w:spacing w:after="0" w:line="240" w:lineRule="auto"/>
      </w:pPr>
      <w:r>
        <w:separator/>
      </w:r>
    </w:p>
  </w:endnote>
  <w:endnote w:type="continuationSeparator" w:id="0">
    <w:p w:rsidR="00A85CDB" w:rsidRDefault="00A85CDB" w:rsidP="00103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CDB" w:rsidRDefault="00A85CDB" w:rsidP="00103274">
      <w:pPr>
        <w:spacing w:after="0" w:line="240" w:lineRule="auto"/>
      </w:pPr>
      <w:r>
        <w:separator/>
      </w:r>
    </w:p>
  </w:footnote>
  <w:footnote w:type="continuationSeparator" w:id="0">
    <w:p w:rsidR="00A85CDB" w:rsidRDefault="00A85CDB" w:rsidP="00103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3274"/>
    <w:rsid w:val="0015074B"/>
    <w:rsid w:val="00247735"/>
    <w:rsid w:val="0029639D"/>
    <w:rsid w:val="002F38C2"/>
    <w:rsid w:val="00326F90"/>
    <w:rsid w:val="003D3207"/>
    <w:rsid w:val="00472E2E"/>
    <w:rsid w:val="00921522"/>
    <w:rsid w:val="00A85CDB"/>
    <w:rsid w:val="00AA1D8D"/>
    <w:rsid w:val="00B47730"/>
    <w:rsid w:val="00CB0664"/>
    <w:rsid w:val="00EE1E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8FD5585D-4144-4C2A-8D08-DC120623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2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D50F9B-2D76-43E9-8DBF-C65BDBB9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 li</cp:lastModifiedBy>
  <cp:revision>6</cp:revision>
  <dcterms:created xsi:type="dcterms:W3CDTF">2013-12-23T23:15:00Z</dcterms:created>
  <dcterms:modified xsi:type="dcterms:W3CDTF">2020-11-04T04:08:00Z</dcterms:modified>
  <cp:category/>
</cp:coreProperties>
</file>